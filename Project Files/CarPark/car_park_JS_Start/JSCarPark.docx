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JAVASCRIPT</w:t>
        <w:br/>
        <w:t>1.</w:t>
        <w:tab/>
        <w:t>Four classes have been created in this JAVASCRIPT project.</w:t>
        <w:br/>
        <w:t>Draw a class diagram in the space below showing the classes</w:t>
        <w:br/>
        <w:t>(including their attributes and methods) and relationships.</w:t>
        <w:br/>
        <w:br/>
        <w:t>(1 mark)</w:t>
        <w:br/>
        <w:br/>
        <w:br/>
        <w:t>JAVASCRIPT</w:t>
        <w:br/>
        <w:t>2.</w:t>
        <w:tab/>
        <w:t>In the setup method of the Controller class write code that to create the following Zones using the addZone method that exists in the CarPark class.</w:t>
        <w:br/>
        <w:br/>
        <w:br/>
        <w:t>ID</w:t>
        <w:tab/>
        <w:t xml:space="preserve">    Location</w:t>
        <w:br/>
        <w:t>3     Cashel Mall</w:t>
        <w:br/>
        <w:t xml:space="preserve">1     Central City </w:t>
        <w:br/>
        <w:t>2     Madras Street</w:t>
        <w:br/>
        <w:br/>
        <w:br/>
        <w:t>NOTE: the defect in this data is deliberate – fix it!</w:t>
        <w:br/>
        <w:br/>
        <w:t>(2 marks)</w:t>
        <w:br/>
        <w:br/>
        <w:br/>
        <w:t>JAVASCRIPT</w:t>
        <w:br/>
        <w:t>3.</w:t>
        <w:tab/>
        <w:t>Write a getZones method for CarPark class that displays data about the Zones.</w:t>
        <w:br/>
        <w:br/>
        <w:t>The required output is:</w:t>
        <w:br/>
        <w:br/>
        <w:t>[3]</w:t>
        <w:br/>
        <w:t>[1]</w:t>
        <w:br/>
        <w:t>[2]</w:t>
        <w:br/>
        <w:br/>
        <w:t>NOTE: Punctuation and spacing and ORDER must also be as shown above.</w:t>
        <w:br/>
        <w:br/>
        <w:t>(3 marks)</w:t>
        <w:br/>
        <w:br/>
        <w:br/>
        <w:t>JAVASCRIPT</w:t>
        <w:br/>
        <w:t>4.</w:t>
        <w:tab/>
        <w:t>Write an addClient method for the Zone class that can be used to create a new Client.</w:t>
        <w:br/>
        <w:t>Note: You will need to add some code in the Client class as well.</w:t>
        <w:br/>
        <w:br/>
        <w:t>(4 marks)</w:t>
        <w:br/>
        <w:br/>
        <w:t>JAVASCRIPT</w:t>
        <w:br/>
        <w:t>5.</w:t>
        <w:tab/>
        <w:t>In the setup method of the Controller class write code to create the following Client, using the addClient method that has been created previously.</w:t>
        <w:br/>
        <w:t>NOTE: You will have to use the findZone method in the CarPark class</w:t>
        <w:br/>
        <w:br/>
        <w:t>ID     Personal Name  Family Name  Birthday        Is Permanent</w:t>
        <w:br/>
        <w:t xml:space="preserve">6001  Maya           Thorne       31 Jan 2016     no </w:t>
        <w:br/>
        <w:t xml:space="preserve">6002  Carl           Umaga        29 Aug 2016     yes </w:t>
        <w:br/>
        <w:t>7001  Jessica        Bush         31 March 2017   yes</w:t>
        <w:br/>
        <w:t>7002  Marge          Clinton      14 May 2017     yes</w:t>
        <w:br/>
        <w:t xml:space="preserve">8001  Jillian        Fleming      14 Feb 2018     no </w:t>
        <w:br/>
        <w:t xml:space="preserve">6003  Anna           Kumar        31 March 2018   no </w:t>
        <w:br/>
        <w:br/>
        <w:br/>
        <w:t>(5 marks)</w:t>
        <w:br/>
        <w:br/>
        <w:t>JAVASCRIPT</w:t>
        <w:br/>
        <w:t>6.</w:t>
        <w:tab/>
        <w:t>Write a boolean get method named isTemp in the Zone class that returns true if the Client is not temporary  and false otherwise.</w:t>
        <w:br/>
        <w:br/>
        <w:t>(2 marks)</w:t>
        <w:br/>
        <w:br/>
        <w:t>JAVASCRIPT</w:t>
        <w:br/>
        <w:t>7.</w:t>
        <w:tab/>
        <w:t>Write a getTemp method for the CarPark class that first lists for each Zone who is permanent, the Zone's details and then lists underneath the details of the Client as shown below.</w:t>
        <w:br/>
        <w:t>This method must call the method created in the previous question.</w:t>
        <w:br/>
        <w:t>The required output is:</w:t>
        <w:br/>
        <w:br/>
        <w:t>Marge, Clinton [7002]</w:t>
        <w:br/>
        <w:t xml:space="preserve">  Marge Clinton </w:t>
        <w:br/>
        <w:br/>
        <w:t>NOTE: The order shown above is the required order. Punctuation and spacing must also be as shown above.</w:t>
        <w:br/>
        <w:br/>
        <w:t>(8 marks)</w:t>
        <w:br/>
        <w:br/>
        <w:t>HOW TO SUBMIT YOUR COMPLETED TEST</w:t>
        <w:br/>
        <w:t>When you have finished the test, zip and send. /src folder to the digital drop box on Moodle.</w:t>
        <w:br/>
        <w:t>You must check with one of the tutors that this has been done properly before you leave the room.</w:t>
        <w:br/>
        <w:t>If your work has not been loaded into digital drop box while you are in the room your test will not be marked.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