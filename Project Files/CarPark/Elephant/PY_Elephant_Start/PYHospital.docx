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PYTHON</w:t>
        <w:br/>
        <w:t>1.</w:t>
        <w:tab/>
        <w:t>Four classes have been created in this PYTHON project.</w:t>
        <w:br/>
        <w:t>Draw a class diagram in the space below showing the classes</w:t>
        <w:br/>
        <w:t>(including their attributes and methods) and relationships.</w:t>
        <w:br/>
        <w:br/>
        <w:t>(1 mark)</w:t>
        <w:br/>
        <w:br/>
        <w:br/>
        <w:t>PYTHON</w:t>
        <w:br/>
        <w:t>2.</w:t>
        <w:tab/>
        <w:t>In the setup method of the Controller class write code that to create the following Doctors using the add_doctor method that exists in the Hospital class.</w:t>
        <w:br/>
        <w:br/>
        <w:br/>
        <w:t>ID    Last Name    First Name   Office  Fees</w:t>
        <w:br/>
        <w:t>11     Xu            Jian       N400    $50</w:t>
        <w:br/>
        <w:t>13     John          Emily      W7      $25</w:t>
        <w:br/>
        <w:t>12     Kumar         Santosh    A22     $40</w:t>
        <w:br/>
        <w:br/>
        <w:br/>
        <w:t>NOTE: the defect in this data is deliberate – fix it!</w:t>
        <w:br/>
        <w:br/>
        <w:t>(2 marks)</w:t>
        <w:br/>
        <w:br/>
        <w:br/>
        <w:t>PYTHON</w:t>
        <w:br/>
        <w:t>3.</w:t>
        <w:tab/>
        <w:t>Write a get_doctors method for Hospital class that displays data about the Doctors.</w:t>
        <w:br/>
        <w:br/>
        <w:t>The required output is:</w:t>
        <w:br/>
        <w:br/>
        <w:t>Xu, Jian</w:t>
        <w:br/>
        <w:t>John, Emily</w:t>
        <w:br/>
        <w:t>Kumar, Santosh</w:t>
        <w:br/>
        <w:br/>
        <w:t>NOTE: Punctuation and spacing and ORDER must also be as shown above.</w:t>
        <w:br/>
        <w:br/>
        <w:t>(3 marks)</w:t>
        <w:br/>
        <w:br/>
        <w:br/>
        <w:t>PYTHON</w:t>
        <w:br/>
        <w:t>4.</w:t>
        <w:tab/>
        <w:t>Write an add_patient method for the Doctor class that can be used to create a new Patient.</w:t>
        <w:br/>
        <w:t>Note: You will need to add some code in the Patient class as well.</w:t>
        <w:br/>
        <w:br/>
        <w:t>(4 marks)</w:t>
        <w:br/>
        <w:br/>
        <w:t>PYTHON</w:t>
        <w:br/>
        <w:t>5.</w:t>
        <w:tab/>
        <w:t>In the setup method of the Controller class write code to create the following Patient, using the add_patient method that has been created previously.</w:t>
        <w:br/>
        <w:t>NOTE: You will have to use the find_doctor method in the Hospital class</w:t>
        <w:br/>
        <w:br/>
        <w:t>ID   Last Name      First Name  Fees Owing    Doctor ID</w:t>
        <w:br/>
        <w:t>200  Fisher          Shelley      0            11</w:t>
        <w:br/>
        <w:t>400  Koirala          Kimi       25            12</w:t>
        <w:br/>
        <w:t>300  Chen             Liang      40            12</w:t>
        <w:br/>
        <w:t>500  Ahmed            Riyaz       0            13</w:t>
        <w:br/>
        <w:t>100  Knightly         Jude       30            11</w:t>
        <w:br/>
        <w:br/>
        <w:br/>
        <w:t>(5 marks)</w:t>
        <w:br/>
        <w:br/>
        <w:t>PYTHON</w:t>
        <w:br/>
        <w:t>6.</w:t>
        <w:tab/>
        <w:t>Write a boolean get method named has_two_patients in the Doctor class that returns true if these people are billable patients  and false otherwise.</w:t>
        <w:br/>
        <w:br/>
        <w:t>(2 marks)</w:t>
        <w:br/>
        <w:br/>
        <w:t>PYTHON</w:t>
        <w:br/>
        <w:t>7.</w:t>
        <w:tab/>
        <w:t>Write a get_those_with_two_patients method for the Hospital class that first lists for each Doctor who has billable patients, the Doctor's details and then lists underneath the details of the Patient as shown below.</w:t>
        <w:br/>
        <w:t>This method must call the method created in the previous question.</w:t>
        <w:br/>
        <w:t>The required output is:</w:t>
        <w:br/>
        <w:br/>
        <w:t>Xu, Jian [11]</w:t>
        <w:br/>
        <w:t xml:space="preserve"> 200, Fisher, Shelley, 0 </w:t>
        <w:br/>
        <w:t xml:space="preserve"> 100, Knightly, Jude, 30 </w:t>
        <w:br/>
        <w:br/>
        <w:t>NOTE: The order shown above is the required order. Punctuation and spacing must also be as shown above.</w:t>
        <w:br/>
        <w:br/>
        <w:t>(8 marks)</w:t>
        <w:br/>
        <w:br/>
        <w:t>HOW TO SUBMIT YOUR COMPLETED TEST</w:t>
        <w:br/>
        <w:t>When you have finished the test, zip and send. /src folder to the digital drop box on Moodle.</w:t>
        <w:br/>
        <w:t>You must check with one of the tutors that this has been done properly before you leave the room.</w:t>
        <w:br/>
        <w:t>If your work has not been loaded into digital drop box while you are in the room your test will not be marked.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