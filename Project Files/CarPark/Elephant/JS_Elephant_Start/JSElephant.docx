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JAVASCRIPT</w:t>
        <w:br/>
        <w:t>1.</w:t>
        <w:tab/>
        <w:t>Four classes have been created in this JAVASCRIPT project.</w:t>
        <w:br/>
        <w:t>Draw a class diagram in the space below showing the classes</w:t>
        <w:br/>
        <w:t>(including their attributes and methods) and relationships.</w:t>
        <w:br/>
        <w:br/>
        <w:t>(1 mark)</w:t>
        <w:br/>
        <w:br/>
        <w:br/>
        <w:t>JAVASCRIPT</w:t>
        <w:br/>
        <w:t>2.</w:t>
        <w:tab/>
        <w:t>In the setup method of the Controller class write code that to create the following ElephantOwners using the addElephantOwner method that exists in the Sanctuary class.</w:t>
        <w:br/>
        <w:br/>
        <w:br/>
        <w:t>ID   First Name     Last Name  Birth Date</w:t>
        <w:br/>
        <w:t>JOT  Joby           Thomas     09/04/1990</w:t>
        <w:br/>
        <w:t>ATR  Adam           Taylor     07/09/1980</w:t>
        <w:br/>
        <w:t>RWM  Robert         Wiliam     31/07/1986</w:t>
        <w:br/>
        <w:t>TPL  Tania          Paul       02/08/1995</w:t>
        <w:br/>
        <w:br/>
        <w:br/>
        <w:t>NOTE: the defect in this data is deliberate – fix it!</w:t>
        <w:br/>
        <w:br/>
        <w:t>(2 marks)</w:t>
        <w:br/>
        <w:br/>
        <w:br/>
        <w:t>JAVASCRIPT</w:t>
        <w:br/>
        <w:t>3.</w:t>
        <w:tab/>
        <w:t>Write a getElephantOwners method for Sanctuary class that displays data about the ElephantOwners.</w:t>
        <w:br/>
        <w:br/>
        <w:t>The required output is:</w:t>
        <w:br/>
        <w:br/>
        <w:t>Joby, Thomas [JOT]</w:t>
        <w:br/>
        <w:t>Adam, Taylor [ATR]</w:t>
        <w:br/>
        <w:t>Robert, Wiliam [RWM]</w:t>
        <w:br/>
        <w:t>Tania, Paul [TPL]</w:t>
        <w:br/>
        <w:br/>
        <w:t>NOTE: Punctuation and spacing and ORDER must also be as shown above.</w:t>
        <w:br/>
        <w:br/>
        <w:t>(3 marks)</w:t>
        <w:br/>
        <w:br/>
        <w:br/>
        <w:t>JAVASCRIPT</w:t>
        <w:br/>
        <w:t>4.</w:t>
        <w:tab/>
        <w:t>Write an addElephant method for the ElephantOwner class that can be used to create a new Elephant.</w:t>
        <w:br/>
        <w:t>Note: You will need to add some code in the Elephant class as well.</w:t>
        <w:br/>
        <w:br/>
        <w:t>(4 marks)</w:t>
        <w:br/>
        <w:br/>
        <w:t>JAVASCRIPT</w:t>
        <w:br/>
        <w:t>5.</w:t>
        <w:tab/>
        <w:t>In the setup method of the Controller class write code to create the following Elephant, using the addElephant method that has been created previously.</w:t>
        <w:br/>
        <w:t>NOTE: You will have to use the findElephantOwner method in the Sanctuary class</w:t>
        <w:br/>
        <w:br/>
        <w:t>FishOwner ID    Colour         Species         Gender       Height</w:t>
        <w:br/>
        <w:t>JOT             Greyish Brown  Asian               M        11ft</w:t>
        <w:br/>
        <w:t>RWM             Brown          African bush        F        10ft</w:t>
        <w:br/>
        <w:t>ATR             Grey           Asian               F        7ft</w:t>
        <w:br/>
        <w:t>TPL             Grey           African forest      M        13ft</w:t>
        <w:br/>
        <w:t>JOT             Black          African bush        M        12ft</w:t>
        <w:br/>
        <w:br/>
        <w:br/>
        <w:t>(5 marks)</w:t>
        <w:br/>
        <w:br/>
        <w:t>JAVASCRIPT</w:t>
        <w:br/>
        <w:t>6.</w:t>
        <w:tab/>
        <w:t>Write a boolean get method named hasTwoElephants in the ElephantOwner class that returns true if the number of elephants that person owns is two  and false otherwise.</w:t>
        <w:br/>
        <w:br/>
        <w:t>(2 marks)</w:t>
        <w:br/>
        <w:br/>
        <w:t>JAVASCRIPT</w:t>
        <w:br/>
        <w:t>7.</w:t>
        <w:tab/>
        <w:t>Write a getThoseWithTwoElephants method for the Sanctuary class that first lists for each ElephantOwner who has exactly two elephants, the ElephantOwner's details and then lists underneath the details of the Elephant as shown below.</w:t>
        <w:br/>
        <w:t>This method must call the method created in the previous question.</w:t>
        <w:br/>
        <w:t>The required output is:</w:t>
        <w:br/>
        <w:br/>
        <w:t>Joby, Thomas [JOT]</w:t>
        <w:br/>
        <w:t xml:space="preserve">  Greyish Brown Asian (M) 11 </w:t>
        <w:br/>
        <w:t xml:space="preserve">  Black African bush (M) 12 </w:t>
        <w:br/>
        <w:br/>
        <w:t>NOTE: The order shown above is the required order. Punctuation and spacing must also be as shown above.</w:t>
        <w:br/>
        <w:br/>
        <w:t>(8 marks)</w:t>
        <w:br/>
        <w:br/>
        <w:t>HOW TO SUBMIT YOUR COMPLETED TEST</w:t>
        <w:br/>
        <w:t>When you have finished the test, zip and send. /src folder to the digital drop box on Moodle.</w:t>
        <w:br/>
        <w:t>You must check with one of the tutors that this has been done properly before you leave the room.</w:t>
        <w:br/>
        <w:t>If your work has not been loaded into digital drop box while you are in the room your test will not be marked.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