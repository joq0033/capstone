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w:t>
        <w:br/>
        <w:t>1.</w:t>
        <w:tab/>
        <w:t>Four classes have been created in this PYTHON project.</w:t>
        <w:br/>
        <w:t>Draw a class diagram in the space below showing the classes</w:t>
        <w:br/>
        <w:t>(including their attributes and methods) and relationships.</w:t>
        <w:br/>
        <w:br/>
        <w:t>(1 mark)</w:t>
        <w:br/>
        <w:br/>
        <w:br/>
        <w:t>PYTHON</w:t>
        <w:br/>
        <w:t>2.</w:t>
        <w:tab/>
        <w:t>In the setup method of the Controller class write code that to create the following FishOwners using the add_owner method that exists in the Aquarium class.</w:t>
        <w:br/>
        <w:br/>
        <w:br/>
        <w:t>ID</w:t>
        <w:tab/>
        <w:t xml:space="preserve">    First Name</w:t>
        <w:tab/>
        <w:t>Last Name</w:t>
        <w:tab/>
        <w:t>Birth Date</w:t>
        <w:br/>
        <w:t>PHK</w:t>
        <w:tab/>
        <w:t>Phil</w:t>
        <w:tab/>
        <w:t xml:space="preserve">    Key</w:t>
        <w:tab/>
        <w:t xml:space="preserve">        8/05/1980</w:t>
        <w:br/>
        <w:t>RUT   Russel      Turia       16/02/1984</w:t>
        <w:br/>
        <w:t>TAN   Tariana     Norman      30/11/1987</w:t>
        <w:br/>
        <w:t>JOG   John        Goff        12/13/1982</w:t>
        <w:br/>
        <w:br/>
        <w:br/>
        <w:t>NOTE: the defect in this data is deliberate – fix it!</w:t>
        <w:br/>
        <w:br/>
        <w:t>(2 marks)</w:t>
        <w:br/>
        <w:br/>
        <w:br/>
        <w:t>PYTHON</w:t>
        <w:br/>
        <w:t>3.</w:t>
        <w:tab/>
        <w:t>Write a get_owners method for Aquarium class that displays data about the FishOwners.</w:t>
        <w:br/>
        <w:br/>
        <w:t>The required output is:</w:t>
        <w:br/>
        <w:br/>
        <w:t>Phil, Key [PHK]</w:t>
        <w:br/>
        <w:t>Russel, Turia [RUT]</w:t>
        <w:br/>
        <w:t>Tariana, Norman [TAN]</w:t>
        <w:br/>
        <w:t>John, Goff [JOG]</w:t>
        <w:br/>
        <w:br/>
        <w:t>NOTE: Punctuation and spacing and ORDER must also be as shown above.</w:t>
        <w:br/>
        <w:br/>
        <w:t>(3 marks)</w:t>
        <w:br/>
        <w:br/>
        <w:br/>
        <w:t>PYTHON</w:t>
        <w:br/>
        <w:t>4.</w:t>
        <w:tab/>
        <w:t>Write an add_fish method for the FishOwner class that can be used to create a new Fish.</w:t>
        <w:br/>
        <w:t>Note: You will need to add some code in the Fish class as well.</w:t>
        <w:br/>
        <w:br/>
        <w:t>(4 marks)</w:t>
        <w:br/>
        <w:br/>
        <w:t>PYTHON</w:t>
        <w:br/>
        <w:t>5.</w:t>
        <w:tab/>
        <w:t>In the setup method of the Controller class write code to create the following Fish, using the add_fish method that has been created previously.</w:t>
        <w:br/>
        <w:t>NOTE: You will have to use the find_owner method in the Aquarium class</w:t>
        <w:br/>
        <w:br/>
        <w:t>FishOwner ID  Colour       Breed                   Gender    Cost</w:t>
        <w:br/>
        <w:t>PHK          Purple       Siamese Fighting Fish    M        $2.55</w:t>
        <w:br/>
        <w:t>RUT          Orange       Carp                     F        $5.56</w:t>
        <w:br/>
        <w:t>RUT          Gold         Carp                     F        $10.99</w:t>
        <w:br/>
        <w:t>JOG          Grey         Shark                    M        $123.45</w:t>
        <w:br/>
        <w:t>JOG          Black        Killer Whale             M        $5,000.01</w:t>
        <w:br/>
        <w:t>TAN          Gold         GoldFish                 F        $9.87</w:t>
        <w:br/>
        <w:br/>
        <w:br/>
        <w:t>(5 marks)</w:t>
        <w:br/>
        <w:br/>
        <w:t>PYTHON</w:t>
        <w:br/>
        <w:t>6.</w:t>
        <w:tab/>
        <w:t>Write a boolean get method named has_two_fish in the FishOwner class that returns true if the number of fish that person owns is two  and false otherwise.</w:t>
        <w:br/>
        <w:br/>
        <w:t>(2 marks)</w:t>
        <w:br/>
        <w:br/>
        <w:t>PYTHON</w:t>
        <w:br/>
        <w:t>7.</w:t>
        <w:tab/>
        <w:t>Write a get_those_with_two_fish method for the Aquarium class that first lists for each FishOwner who has exactly two fish, the FishOwner's details and then lists underneath the details of the Fish as shown below.</w:t>
        <w:br/>
        <w:t>This method must call the method created in the previous question.</w:t>
        <w:br/>
        <w:t>The required output is:</w:t>
        <w:br/>
        <w:br/>
        <w:t>Russel, Turia [RUT]</w:t>
        <w:br/>
        <w:t xml:space="preserve">  Orange Carp (F) is worth $5.56 </w:t>
        <w:br/>
        <w:t xml:space="preserve">  Gold Carp (F) is worth $10.99 </w:t>
        <w:br/>
        <w:t>John, Goff [JOG]</w:t>
        <w:br/>
        <w:t xml:space="preserve">  Grey Shark (M) is worth $123.45 </w:t>
        <w:br/>
        <w:t xml:space="preserve">  Black Killer Whale (M) is worth $5,000.01 </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